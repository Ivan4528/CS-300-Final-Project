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466427B7" wp14:noSpellErr="1" wp14:textId="25E710EB">
      <w:pPr>
        <w:pStyle w:val="Title"/>
        <w:jc w:val="center"/>
      </w:pPr>
      <w:r w:rsidR="25D43338">
        <w:rPr/>
        <w:t xml:space="preserve"> Pseudocode &amp; Runtime Analysis</w:t>
      </w:r>
    </w:p>
    <w:p xmlns:wp14="http://schemas.microsoft.com/office/word/2010/wordml" w14:paraId="1B1F2104" wp14:textId="77777777">
      <w:r>
        <w:t>Name: Ivan Gonzalez</w:t>
      </w:r>
    </w:p>
    <w:p xmlns:wp14="http://schemas.microsoft.com/office/word/2010/wordml" w14:paraId="0656E841" wp14:textId="77777777">
      <w:r>
        <w:t>Purpose: Load course data and enable advisors to browse/query using Vector, Hash Table, and Binary Search Tree.</w:t>
      </w:r>
    </w:p>
    <w:p xmlns:wp14="http://schemas.microsoft.com/office/word/2010/wordml" w14:paraId="17FDD98D" wp14:textId="77777777">
      <w:pPr>
        <w:pStyle w:val="Heading1"/>
      </w:pPr>
      <w:r>
        <w:t>1) Shared Course Model</w:t>
      </w:r>
    </w:p>
    <w:p xmlns:wp14="http://schemas.microsoft.com/office/word/2010/wordml" w14:paraId="3EAB7846" wp14:textId="77777777">
      <w:r>
        <w:t>course := struct { number:string; title:string; prereqs:list&lt;string&gt; }</w:t>
      </w:r>
    </w:p>
    <w:p xmlns:wp14="http://schemas.microsoft.com/office/word/2010/wordml" w14:paraId="0E469E4B" wp14:textId="77777777">
      <w:pPr>
        <w:pStyle w:val="Heading1"/>
      </w:pPr>
      <w:r>
        <w:t>2) Vector Approach</w:t>
      </w:r>
    </w:p>
    <w:p xmlns:wp14="http://schemas.microsoft.com/office/word/2010/wordml" w14:paraId="45847D57" wp14:textId="77777777">
      <w:r>
        <w:t>Load + Validate File</w:t>
      </w:r>
    </w:p>
    <w:p xmlns:wp14="http://schemas.microsoft.com/office/word/2010/wordml" w14:paraId="38209587" wp14:textId="77777777">
      <w:r>
        <w:t>open file at path</w:t>
      </w:r>
      <w:r>
        <w:br/>
      </w:r>
      <w:r>
        <w:t>if not open -&gt; print error, return</w:t>
      </w:r>
      <w:r>
        <w:br/>
      </w:r>
      <w:r>
        <w:t>V := empty vector&lt;course&gt;; LINE := 0</w:t>
      </w:r>
      <w:r>
        <w:br/>
      </w:r>
      <w:r>
        <w:t>for rawLine in file:</w:t>
      </w:r>
      <w:r>
        <w:br/>
      </w:r>
      <w:r>
        <w:t xml:space="preserve">  LINE++</w:t>
      </w:r>
      <w:r>
        <w:br/>
      </w:r>
      <w:r>
        <w:t xml:space="preserve">  tokens := split rawLine by ','</w:t>
      </w:r>
      <w:r>
        <w:br/>
      </w:r>
      <w:r>
        <w:t xml:space="preserve">  if size(tokens) &lt; 2 -&gt; warn 'format error at LINE'; continue</w:t>
      </w:r>
      <w:r>
        <w:br/>
      </w:r>
      <w:r>
        <w:t xml:space="preserve">  c := course(); c.number := trim(tokens[0]); c.title := trim(tokens[1]); c.prereqs := []</w:t>
      </w:r>
      <w:r>
        <w:br/>
      </w:r>
      <w:r>
        <w:t xml:space="preserve">  for i from 2 to size(tokens)-1: c.prereqs.push_back( trim(tokens[i]) )</w:t>
      </w:r>
      <w:r>
        <w:br/>
      </w:r>
      <w:r>
        <w:t xml:space="preserve">  V.push_back(c)</w:t>
      </w:r>
      <w:r>
        <w:br/>
      </w:r>
      <w:r>
        <w:t>ALL := set of { c.number for c in V }</w:t>
      </w:r>
      <w:r>
        <w:br/>
      </w:r>
      <w:r>
        <w:t>for c in V: for p in c.prereqs: if p not in ALL -&gt; warn missing p for c.number</w:t>
      </w:r>
      <w:r>
        <w:br/>
      </w:r>
      <w:r>
        <w:t>return V</w:t>
      </w:r>
    </w:p>
    <w:p xmlns:wp14="http://schemas.microsoft.com/office/word/2010/wordml" w14:paraId="7F5F961B" wp14:textId="77777777">
      <w:r>
        <w:t>Find + Print One Course</w:t>
      </w:r>
    </w:p>
    <w:p xmlns:wp14="http://schemas.microsoft.com/office/word/2010/wordml" w14:paraId="0C32CBAA" wp14:textId="77777777">
      <w:r>
        <w:t>for c in V:</w:t>
      </w:r>
      <w:r>
        <w:br/>
      </w:r>
      <w:r>
        <w:t xml:space="preserve">  if c.number == query: print c.number+', '+c.title; print 'Prereqs: '+(join(c.prereqs, ', ') or 'none'); return</w:t>
      </w:r>
      <w:r>
        <w:br/>
      </w:r>
      <w:r>
        <w:t>print 'Course not found'</w:t>
      </w:r>
    </w:p>
    <w:p xmlns:wp14="http://schemas.microsoft.com/office/word/2010/wordml" w14:paraId="16BA5FDF" wp14:textId="77777777">
      <w:r>
        <w:t>Print All (Alphanumeric)</w:t>
      </w:r>
    </w:p>
    <w:p xmlns:wp14="http://schemas.microsoft.com/office/word/2010/wordml" w14:paraId="7FC09ABE" wp14:textId="77777777">
      <w:r>
        <w:t>W := copy(V); sort W by c.number asc</w:t>
      </w:r>
      <w:r>
        <w:br/>
      </w:r>
      <w:r>
        <w:t>for c in W: print c.number+', '+c.title</w:t>
      </w:r>
    </w:p>
    <w:p xmlns:wp14="http://schemas.microsoft.com/office/word/2010/wordml" w14:paraId="352FFEEA" wp14:textId="77777777">
      <w:pPr>
        <w:pStyle w:val="Heading1"/>
      </w:pPr>
      <w:r>
        <w:t>3) Hash Table Approach</w:t>
      </w:r>
    </w:p>
    <w:p xmlns:wp14="http://schemas.microsoft.com/office/word/2010/wordml" w14:paraId="132AF078" wp14:textId="77777777">
      <w:r>
        <w:t>Load + Validate File</w:t>
      </w:r>
    </w:p>
    <w:p xmlns:wp14="http://schemas.microsoft.com/office/word/2010/wordml" w14:paraId="4EA9F009" wp14:textId="77777777">
      <w:r>
        <w:t>open file; if fail -&gt; return</w:t>
      </w:r>
      <w:r>
        <w:br/>
      </w:r>
      <w:r>
        <w:t>H := new HashTable(); order := []</w:t>
      </w:r>
      <w:r>
        <w:br/>
      </w:r>
      <w:r>
        <w:t>for line in file:</w:t>
      </w:r>
      <w:r>
        <w:br/>
      </w:r>
      <w:r>
        <w:t xml:space="preserve">  tokens := split line by ','; if size(tokens) &lt; 2 -&gt; warn; continue</w:t>
      </w:r>
      <w:r>
        <w:br/>
      </w:r>
      <w:r>
        <w:t xml:space="preserve">  c := course(tokens[0], tokens[1], tokens[2..]); H.insert(c.number, c); order.push_back(c.number)</w:t>
      </w:r>
      <w:r>
        <w:br/>
      </w:r>
      <w:r>
        <w:t>for k in order: for p in H.get(k).prereqs: if not H.contains(p) -&gt; warn missing p for k</w:t>
      </w:r>
      <w:r>
        <w:br/>
      </w:r>
      <w:r>
        <w:t>return H</w:t>
      </w:r>
    </w:p>
    <w:p xmlns:wp14="http://schemas.microsoft.com/office/word/2010/wordml" w14:paraId="57A710DE" wp14:textId="77777777">
      <w:r>
        <w:t>Find + Print One Course</w:t>
      </w:r>
    </w:p>
    <w:p xmlns:wp14="http://schemas.microsoft.com/office/word/2010/wordml" w14:paraId="36D7700E" wp14:textId="77777777">
      <w:r>
        <w:t>if H.contains(query): c := H.get(query); print c.number+', '+c.title; print 'Prereqs: '+(join(c.prereqs, ', ') or 'none')</w:t>
      </w:r>
      <w:r>
        <w:br/>
      </w:r>
      <w:r>
        <w:t>else: print 'Course not found'</w:t>
      </w:r>
    </w:p>
    <w:p xmlns:wp14="http://schemas.microsoft.com/office/word/2010/wordml" w14:paraId="0EC3686E" wp14:textId="77777777">
      <w:r>
        <w:t>Print All (Alphanumeric)</w:t>
      </w:r>
    </w:p>
    <w:p xmlns:wp14="http://schemas.microsoft.com/office/word/2010/wordml" w14:paraId="53E979FF" wp14:textId="77777777">
      <w:r>
        <w:t>keys := H.keys(); sort keys asc</w:t>
      </w:r>
      <w:r>
        <w:br/>
      </w:r>
      <w:r>
        <w:t>for k in keys: c := H.get(k); print c.number+', '+c.title</w:t>
      </w:r>
    </w:p>
    <w:p xmlns:wp14="http://schemas.microsoft.com/office/word/2010/wordml" w14:paraId="3C7C0DCB" wp14:textId="77777777">
      <w:pPr>
        <w:pStyle w:val="Heading1"/>
      </w:pPr>
      <w:r>
        <w:t>4) Binary Search Tree Approach</w:t>
      </w:r>
    </w:p>
    <w:p xmlns:wp14="http://schemas.microsoft.com/office/word/2010/wordml" w14:paraId="57C3710C" wp14:textId="77777777">
      <w:r>
        <w:t>Load + Validate File</w:t>
      </w:r>
    </w:p>
    <w:p xmlns:wp14="http://schemas.microsoft.com/office/word/2010/wordml" w14:paraId="708F35DA" wp14:textId="77777777">
      <w:r>
        <w:t>open file; if fail -&gt; return</w:t>
      </w:r>
      <w:r>
        <w:br/>
      </w:r>
      <w:r>
        <w:t>T := new BST(); inserted := []</w:t>
      </w:r>
      <w:r>
        <w:br/>
      </w:r>
      <w:r>
        <w:t>for line in file:</w:t>
      </w:r>
      <w:r>
        <w:br/>
      </w:r>
      <w:r>
        <w:t xml:space="preserve">  tokens := split line by ','; if size(tokens) &lt; 2 -&gt; warn; continue</w:t>
      </w:r>
      <w:r>
        <w:br/>
      </w:r>
      <w:r>
        <w:t xml:space="preserve">  c := course(tokens[0], tokens[1], tokens[2..]); T.insert(c.number, c); inserted.push_back(c.number)</w:t>
      </w:r>
      <w:r>
        <w:br/>
      </w:r>
      <w:r>
        <w:t>for k in inserted: for p in T.find(k).prereqs: if T.find(p) is null -&gt; warn missing p for k</w:t>
      </w:r>
      <w:r>
        <w:br/>
      </w:r>
      <w:r>
        <w:t>return T</w:t>
      </w:r>
    </w:p>
    <w:p xmlns:wp14="http://schemas.microsoft.com/office/word/2010/wordml" w14:paraId="47BC3A6C" wp14:textId="77777777">
      <w:r>
        <w:t>Find + Print One Course</w:t>
      </w:r>
    </w:p>
    <w:p xmlns:wp14="http://schemas.microsoft.com/office/word/2010/wordml" w14:paraId="16B152C4" wp14:textId="77777777">
      <w:r>
        <w:t>c := T.find(query)</w:t>
      </w:r>
      <w:r>
        <w:br/>
      </w:r>
      <w:r>
        <w:t>if c != null: print c.number+', '+c.title; print 'Prereqs: '+(join(c.prereqs, ', ') or 'none')</w:t>
      </w:r>
      <w:r>
        <w:br/>
      </w:r>
      <w:r>
        <w:t>else: print 'Course not found'</w:t>
      </w:r>
    </w:p>
    <w:p xmlns:wp14="http://schemas.microsoft.com/office/word/2010/wordml" w14:paraId="2A6293A0" wp14:textId="77777777">
      <w:r>
        <w:t>Print All (Alphanumeric)</w:t>
      </w:r>
    </w:p>
    <w:p xmlns:wp14="http://schemas.microsoft.com/office/word/2010/wordml" w14:paraId="329B9206" wp14:textId="77777777">
      <w:r>
        <w:t>inOrder(node):</w:t>
      </w:r>
      <w:r>
        <w:br/>
      </w:r>
      <w:r>
        <w:t xml:space="preserve">  if node == null -&gt; return</w:t>
      </w:r>
      <w:r>
        <w:br/>
      </w:r>
      <w:r>
        <w:t xml:space="preserve">  inOrder(node.left); print node.course.number+', '+node.course.title; inOrder(node.right)</w:t>
      </w:r>
      <w:r>
        <w:br/>
      </w:r>
      <w:r>
        <w:t>call inOrder(T.root)</w:t>
      </w:r>
    </w:p>
    <w:p xmlns:wp14="http://schemas.microsoft.com/office/word/2010/wordml" w14:paraId="53F61761" wp14:textId="77777777">
      <w:pPr>
        <w:pStyle w:val="Heading1"/>
      </w:pPr>
      <w:r>
        <w:t>5) Menu (All Approaches)</w:t>
      </w:r>
    </w:p>
    <w:p xmlns:wp14="http://schemas.microsoft.com/office/word/2010/wordml" w14:paraId="138BB182" wp14:textId="77777777">
      <w:r>
        <w:t>repeat:</w:t>
      </w:r>
      <w:r>
        <w:br/>
      </w:r>
      <w:r>
        <w:t xml:space="preserve">  print menu (1=Load, 2=Print list, 3=Print course, 9=Exit)</w:t>
      </w:r>
      <w:r>
        <w:br/>
      </w:r>
      <w:r>
        <w:t xml:space="preserve">  read choice</w:t>
      </w:r>
      <w:r>
        <w:br/>
      </w:r>
      <w:r>
        <w:t xml:space="preserve">  if choice==1: DS := loadFromFile(path)   # DS is V, H, or T</w:t>
      </w:r>
      <w:r>
        <w:br/>
      </w:r>
      <w:r>
        <w:t xml:space="preserve">  else if choice==2: if empty(DS) print 'Load first' else printAllSorted(DS)</w:t>
      </w:r>
      <w:r>
        <w:br/>
      </w:r>
      <w:r>
        <w:t xml:space="preserve">  else if choice==3: read code; findAndPrint(DS, code)</w:t>
      </w:r>
      <w:r>
        <w:br/>
      </w:r>
      <w:r>
        <w:t>until choice==9</w:t>
      </w:r>
    </w:p>
    <w:p xmlns:wp14="http://schemas.microsoft.com/office/word/2010/wordml" w14:paraId="087C5503" wp14:textId="77777777">
      <w:pPr>
        <w:pStyle w:val="Heading1"/>
      </w:pPr>
      <w:r>
        <w:t>6) Runtime Analysis (Worst-Case Big-O)</w:t>
      </w:r>
    </w:p>
    <w:p xmlns:wp14="http://schemas.microsoft.com/office/word/2010/wordml" w14:paraId="15DFD2D3" wp14:textId="77777777">
      <w:r>
        <w:t>Assume n courses, p prerequisite tokens (often p = O(n)).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xmlns:wp14="http://schemas.microsoft.com/office/word/2010/wordml" w14:paraId="76501F38" wp14:textId="77777777">
        <w:tc>
          <w:tcPr>
            <w:tcW w:w="1728" w:type="dxa"/>
          </w:tcPr>
          <w:p w14:paraId="6D3FB9CF" wp14:textId="77777777">
            <w:r>
              <w:t>Structure</w:t>
            </w:r>
          </w:p>
        </w:tc>
        <w:tc>
          <w:tcPr>
            <w:tcW w:w="1728" w:type="dxa"/>
          </w:tcPr>
          <w:p w14:paraId="7CC93FC6" wp14:textId="77777777">
            <w:r>
              <w:t>Load/Parse</w:t>
            </w:r>
          </w:p>
        </w:tc>
        <w:tc>
          <w:tcPr>
            <w:tcW w:w="1728" w:type="dxa"/>
          </w:tcPr>
          <w:p w14:paraId="0D8D23FA" wp14:textId="77777777">
            <w:r>
              <w:t>Insert per Item</w:t>
            </w:r>
          </w:p>
        </w:tc>
        <w:tc>
          <w:tcPr>
            <w:tcW w:w="1728" w:type="dxa"/>
          </w:tcPr>
          <w:p w14:paraId="5AC31FCA" wp14:textId="77777777">
            <w:r>
              <w:t>Prereq Check</w:t>
            </w:r>
          </w:p>
        </w:tc>
        <w:tc>
          <w:tcPr>
            <w:tcW w:w="1728" w:type="dxa"/>
          </w:tcPr>
          <w:p w14:paraId="08E23576" wp14:textId="77777777">
            <w:r>
              <w:t>Total Worst-Case</w:t>
            </w:r>
          </w:p>
        </w:tc>
      </w:tr>
      <w:tr xmlns:wp14="http://schemas.microsoft.com/office/word/2010/wordml" w14:paraId="396EB1F2" wp14:textId="77777777">
        <w:tc>
          <w:tcPr>
            <w:tcW w:w="1728" w:type="dxa"/>
          </w:tcPr>
          <w:p w14:paraId="4E41CD01" wp14:textId="77777777">
            <w:r>
              <w:t>Vector</w:t>
            </w:r>
          </w:p>
        </w:tc>
        <w:tc>
          <w:tcPr>
            <w:tcW w:w="1728" w:type="dxa"/>
          </w:tcPr>
          <w:p w14:paraId="6042D136" wp14:textId="77777777">
            <w:r>
              <w:t>O(n)</w:t>
            </w:r>
          </w:p>
        </w:tc>
        <w:tc>
          <w:tcPr>
            <w:tcW w:w="1728" w:type="dxa"/>
          </w:tcPr>
          <w:p w14:paraId="502BC641" wp14:textId="77777777">
            <w:r>
              <w:t>O(1) amortized</w:t>
            </w:r>
          </w:p>
        </w:tc>
        <w:tc>
          <w:tcPr>
            <w:tcW w:w="1728" w:type="dxa"/>
          </w:tcPr>
          <w:p w14:paraId="5428FE90" wp14:textId="77777777">
            <w:r>
              <w:t>O(n)+O(p)</w:t>
            </w:r>
          </w:p>
        </w:tc>
        <w:tc>
          <w:tcPr>
            <w:tcW w:w="1728" w:type="dxa"/>
          </w:tcPr>
          <w:p w14:paraId="22F30C4C" wp14:textId="77777777">
            <w:r>
              <w:t>O(n)</w:t>
            </w:r>
          </w:p>
        </w:tc>
      </w:tr>
      <w:tr xmlns:wp14="http://schemas.microsoft.com/office/word/2010/wordml" w14:paraId="5EF16918" wp14:textId="77777777">
        <w:tc>
          <w:tcPr>
            <w:tcW w:w="1728" w:type="dxa"/>
          </w:tcPr>
          <w:p w14:paraId="4375B75E" wp14:textId="77777777">
            <w:r>
              <w:t>Hash Table</w:t>
            </w:r>
          </w:p>
        </w:tc>
        <w:tc>
          <w:tcPr>
            <w:tcW w:w="1728" w:type="dxa"/>
          </w:tcPr>
          <w:p w14:paraId="5B371F67" wp14:textId="77777777">
            <w:r>
              <w:t>O(n)</w:t>
            </w:r>
          </w:p>
        </w:tc>
        <w:tc>
          <w:tcPr>
            <w:tcW w:w="1728" w:type="dxa"/>
          </w:tcPr>
          <w:p w14:paraId="12E8EDA7" wp14:textId="77777777">
            <w:r>
              <w:t>Avg O(1), worst O(n)</w:t>
            </w:r>
          </w:p>
        </w:tc>
        <w:tc>
          <w:tcPr>
            <w:tcW w:w="1728" w:type="dxa"/>
          </w:tcPr>
          <w:p w14:paraId="428E9E58" wp14:textId="77777777">
            <w:r>
              <w:t>O(p) avg</w:t>
            </w:r>
          </w:p>
        </w:tc>
        <w:tc>
          <w:tcPr>
            <w:tcW w:w="1728" w:type="dxa"/>
          </w:tcPr>
          <w:p w14:paraId="142135B7" wp14:textId="77777777">
            <w:r>
              <w:t>Avg O(n), worst O(n^2)</w:t>
            </w:r>
          </w:p>
        </w:tc>
      </w:tr>
      <w:tr xmlns:wp14="http://schemas.microsoft.com/office/word/2010/wordml" w14:paraId="6C3152A9" wp14:textId="77777777">
        <w:tc>
          <w:tcPr>
            <w:tcW w:w="1728" w:type="dxa"/>
          </w:tcPr>
          <w:p w14:paraId="22428362" wp14:textId="77777777">
            <w:r>
              <w:t>BST (unbalanced)</w:t>
            </w:r>
          </w:p>
        </w:tc>
        <w:tc>
          <w:tcPr>
            <w:tcW w:w="1728" w:type="dxa"/>
          </w:tcPr>
          <w:p w14:paraId="65DA7E62" wp14:textId="77777777">
            <w:r>
              <w:t>O(n)</w:t>
            </w:r>
          </w:p>
        </w:tc>
        <w:tc>
          <w:tcPr>
            <w:tcW w:w="1728" w:type="dxa"/>
          </w:tcPr>
          <w:p w14:paraId="4B4EA0E0" wp14:textId="77777777">
            <w:r>
              <w:t>O(h) ≤ O(n)</w:t>
            </w:r>
          </w:p>
        </w:tc>
        <w:tc>
          <w:tcPr>
            <w:tcW w:w="1728" w:type="dxa"/>
          </w:tcPr>
          <w:p w14:paraId="65EC5D33" wp14:textId="77777777">
            <w:r>
              <w:t>O(p·h)</w:t>
            </w:r>
          </w:p>
        </w:tc>
        <w:tc>
          <w:tcPr>
            <w:tcW w:w="1728" w:type="dxa"/>
          </w:tcPr>
          <w:p w14:paraId="1B0175CE" wp14:textId="77777777">
            <w:r>
              <w:t>Worst O(n^2); avg (balanced) ≈ O(n log n)</w:t>
            </w:r>
          </w:p>
        </w:tc>
      </w:tr>
    </w:tbl>
    <w:p xmlns:wp14="http://schemas.microsoft.com/office/word/2010/wordml" w14:paraId="2FED91C4" wp14:textId="77777777">
      <w:r>
        <w:t>Recommendation: Use a Hash Table for fast average-case lookups. For a sorted list (Option 2), sort the keys on demand (O(n log n)) or maintain a parallel BST/sorted vector after load.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5D4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39E7C1B7-4B01-47BD-94ED-70F89FCE0C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Gonzalez, Ivan</lastModifiedBy>
  <revision>2</revision>
  <dcterms:created xsi:type="dcterms:W3CDTF">2013-12-23T23:15:00.0000000Z</dcterms:created>
  <dcterms:modified xsi:type="dcterms:W3CDTF">2025-10-06T15:06:13.7113668Z</dcterms:modified>
  <category/>
</coreProperties>
</file>